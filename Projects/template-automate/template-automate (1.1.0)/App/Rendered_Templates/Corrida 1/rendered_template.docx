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Bienvenido, este es un ejemplo de plantilla para automatizar tus reportes o informes</w:t>
        <w:br/>
        <w:t xml:space="preserve">    usando palabras clave como en el siguiente ejemplo: Corrida 1.</w:t>
        <w:br/>
        <w:t xml:space="preserve">    Podrás reemplazar estas palabras clave vaciando el contenido dentro de la base de datos.</w:t>
        <w:br/>
        <w:br/>
        <w:t xml:space="preserve">    En el documento de Excel debes llenar la Base de datos (database.xlsx) en la fila 1 con</w:t>
        <w:br/>
        <w:t xml:space="preserve">    los títulos de las columnas, estos no se vaciarán en las plantillas. a partir de la fila</w:t>
        <w:br/>
        <w:t xml:space="preserve">    2 el programa va a leer todas las celdas como palabras clave. Aquí deberás registrarlas</w:t>
        <w:br/>
        <w:t xml:space="preserve">    sin los dobles corchetes (Importante que no tengan los dobles corchetes).</w:t>
        <w:br/>
        <w:br/>
        <w:t xml:space="preserve">    Siéntete libre de correr el programa con la plantilla y la base de datos para ver como</w:t>
        <w:br/>
        <w:t xml:space="preserve">    funciona el sistema.</w:t>
        <w:br/>
        <w:br/>
        <w:t xml:space="preserve">    Ejemplo para la palabra clave -&gt; palabra_clave</w:t>
        <w:br/>
        <w:t xml:space="preserve">    </w:t>
        <w:br/>
        <w:t xml:space="preserve">    Debajo de estas palabras calves el programa va a leer cada renglón como el valor asociado</w:t>
        <w:br/>
        <w:t xml:space="preserve">    a esta palabra clave. Importante la Columna A será la única que además de funcionar de</w:t>
        <w:br/>
        <w:t xml:space="preserve">    esta forma también le da valor a cada carpeta (corrida) del programa como reportes</w:t>
        <w:br/>
        <w:t xml:space="preserve">    generados.</w:t>
        <w:br/>
        <w:t xml:space="preserve">    </w:t>
        <w:br/>
        <w:t xml:space="preserve">    palabra clave   : Corrida 1</w:t>
        <w:br/>
        <w:t xml:space="preserve">    palabra clave 2 : Valor 1</w:t>
        <w:br/>
        <w:t xml:space="preserve">    palabra clave 3 : Valor 1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